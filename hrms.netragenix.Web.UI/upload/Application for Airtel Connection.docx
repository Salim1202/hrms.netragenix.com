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5058"/>
        <w:gridCol w:w="4302"/>
      </w:tblGrid>
      <w:tr w:rsidR="008C2737" w:rsidTr="008C2737">
        <w:trPr>
          <w:trHeight w:val="1304"/>
        </w:trPr>
        <w:tc>
          <w:tcPr>
            <w:tcW w:w="5723" w:type="dxa"/>
          </w:tcPr>
          <w:p w:rsidR="008C2737" w:rsidRDefault="002C6B6C" w:rsidP="00CB0809">
            <w:r>
              <w:object w:dxaOrig="13755" w:dyaOrig="90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97.5pt" o:ole="">
                  <v:imagedata r:id="rId11" o:title=""/>
                </v:shape>
                <o:OLEObject Type="Embed" ProgID="PBrush" ShapeID="_x0000_i1025" DrawAspect="Content" ObjectID="_1619548846" r:id="rId12"/>
              </w:object>
            </w:r>
          </w:p>
        </w:tc>
        <w:tc>
          <w:tcPr>
            <w:tcW w:w="5077" w:type="dxa"/>
          </w:tcPr>
          <w:p w:rsidR="003F0ECC" w:rsidRPr="00752FC4" w:rsidRDefault="003F0ECC" w:rsidP="003F0ECC">
            <w:pPr>
              <w:pStyle w:val="ContactInfo"/>
              <w:jc w:val="left"/>
            </w:pPr>
            <w:r w:rsidRPr="00977564">
              <w:rPr>
                <w:b/>
              </w:rPr>
              <w:t>Off</w:t>
            </w:r>
            <w:r w:rsidR="002E55A1">
              <w:rPr>
                <w:b/>
              </w:rPr>
              <w:t>ice Address</w:t>
            </w:r>
            <w:r>
              <w:t xml:space="preserve">.- </w:t>
            </w:r>
            <w:r w:rsidR="002E55A1" w:rsidRPr="008D2FB5">
              <w:rPr>
                <w:color w:val="0070C0"/>
              </w:rPr>
              <w:t xml:space="preserve">Shop No.19, Orchid Plaza, Ram Kunwar Thakur Road, Near SBI Bank, Dahisar(E), Mumbai-400068. </w:t>
            </w:r>
          </w:p>
          <w:p w:rsidR="003F0ECC" w:rsidRPr="00752FC4" w:rsidRDefault="003F0ECC" w:rsidP="003F0ECC">
            <w:pPr>
              <w:pStyle w:val="ContactInfo"/>
              <w:jc w:val="left"/>
            </w:pPr>
            <w:r w:rsidRPr="009E69E7">
              <w:rPr>
                <w:b/>
              </w:rPr>
              <w:t>Mob.</w:t>
            </w:r>
            <w:r>
              <w:t xml:space="preserve"> : </w:t>
            </w:r>
            <w:r w:rsidRPr="008D2FB5">
              <w:rPr>
                <w:color w:val="0070C0"/>
              </w:rPr>
              <w:t xml:space="preserve">+91- </w:t>
            </w:r>
            <w:r w:rsidR="00E371DE">
              <w:rPr>
                <w:color w:val="0070C0"/>
              </w:rPr>
              <w:t>9588161111</w:t>
            </w:r>
            <w:bookmarkStart w:id="0" w:name="_GoBack"/>
            <w:bookmarkEnd w:id="0"/>
            <w:r w:rsidR="002E55A1" w:rsidRPr="008D2FB5">
              <w:rPr>
                <w:color w:val="0070C0"/>
              </w:rPr>
              <w:t>/ 9821120290</w:t>
            </w:r>
          </w:p>
          <w:p w:rsidR="008C2737" w:rsidRPr="00BF3499" w:rsidRDefault="003F0ECC" w:rsidP="002E55A1">
            <w:pPr>
              <w:pStyle w:val="ContactInfo"/>
              <w:jc w:val="left"/>
              <w:rPr>
                <w:noProof/>
              </w:rPr>
            </w:pPr>
            <w:r w:rsidRPr="009E69E7">
              <w:rPr>
                <w:b/>
              </w:rPr>
              <w:t>E-Mail</w:t>
            </w:r>
            <w:r>
              <w:t xml:space="preserve"> </w:t>
            </w:r>
            <w:r w:rsidR="002E55A1">
              <w:t>–</w:t>
            </w:r>
            <w:r>
              <w:t xml:space="preserve"> </w:t>
            </w:r>
            <w:r w:rsidR="002E55A1" w:rsidRPr="008D2FB5">
              <w:rPr>
                <w:color w:val="0070C0"/>
              </w:rPr>
              <w:t>signaturebpo.2019@g</w:t>
            </w:r>
            <w:r w:rsidRPr="008D2FB5">
              <w:rPr>
                <w:color w:val="0070C0"/>
              </w:rPr>
              <w:t>mail.com</w:t>
            </w:r>
          </w:p>
        </w:tc>
      </w:tr>
    </w:tbl>
    <w:p w:rsidR="00B6148D" w:rsidRDefault="00B6148D" w:rsidP="00B6148D"/>
    <w:p w:rsidR="00B6148D" w:rsidRDefault="00B6148D" w:rsidP="00B6148D"/>
    <w:p w:rsidR="00C654AE" w:rsidRPr="00C654AE" w:rsidRDefault="002E55A1" w:rsidP="00B6148D">
      <w:r>
        <w:t>16</w:t>
      </w:r>
      <w:r w:rsidRPr="002E55A1">
        <w:rPr>
          <w:vertAlign w:val="superscript"/>
        </w:rPr>
        <w:t>th</w:t>
      </w:r>
      <w:r w:rsidR="00C654AE">
        <w:t xml:space="preserve"> May 2019</w:t>
      </w:r>
    </w:p>
    <w:p w:rsidR="002E55A1" w:rsidRDefault="002E55A1" w:rsidP="00B6148D">
      <w:r>
        <w:t>To,</w:t>
      </w:r>
    </w:p>
    <w:p w:rsidR="002E55A1" w:rsidRDefault="002E55A1" w:rsidP="002E55A1">
      <w:r>
        <w:t>Bharti Airtel Limited,</w:t>
      </w:r>
    </w:p>
    <w:p w:rsidR="002E55A1" w:rsidRDefault="002E55A1" w:rsidP="002E55A1">
      <w:r>
        <w:t>Malad(West), Mumbai – 400064</w:t>
      </w:r>
    </w:p>
    <w:p w:rsidR="002E55A1" w:rsidRDefault="002E55A1" w:rsidP="002E55A1">
      <w:r>
        <w:t xml:space="preserve">Sub - </w:t>
      </w:r>
      <w:r w:rsidRPr="00D62522">
        <w:rPr>
          <w:u w:val="single"/>
        </w:rPr>
        <w:t>Application for Airtel Broadband Connection</w:t>
      </w:r>
      <w:r>
        <w:t>.</w:t>
      </w:r>
    </w:p>
    <w:p w:rsidR="002E55A1" w:rsidRDefault="002E55A1" w:rsidP="002E55A1">
      <w:r>
        <w:t>This is to inform you we are pleased to apply for airtel broadband postpaid connection at our address as per below:</w:t>
      </w:r>
    </w:p>
    <w:p w:rsidR="002E55A1" w:rsidRDefault="002E55A1" w:rsidP="002E55A1">
      <w:r>
        <w:t>SIGNATURE BPO SERVICES</w:t>
      </w:r>
    </w:p>
    <w:p w:rsidR="002E55A1" w:rsidRDefault="002E55A1" w:rsidP="002E55A1">
      <w:r>
        <w:t>Shop No.19, Orchid Plaza,</w:t>
      </w:r>
    </w:p>
    <w:p w:rsidR="002E55A1" w:rsidRDefault="002E55A1" w:rsidP="002E55A1">
      <w:r>
        <w:t xml:space="preserve">Ram Kunwar Thakur Road, Near SBI Bank, </w:t>
      </w:r>
    </w:p>
    <w:p w:rsidR="00930B2F" w:rsidRDefault="002E55A1" w:rsidP="002E55A1">
      <w:r>
        <w:t>Dahisar(E), Mumbai-400068.</w:t>
      </w:r>
    </w:p>
    <w:p w:rsidR="002E55A1" w:rsidRDefault="002E55A1" w:rsidP="002E55A1">
      <w:r>
        <w:t>Thanking You.</w:t>
      </w:r>
    </w:p>
    <w:p w:rsidR="006C4176" w:rsidRDefault="006C4176" w:rsidP="002E55A1"/>
    <w:p w:rsidR="002E55A1" w:rsidRDefault="002E55A1" w:rsidP="002E55A1">
      <w:r>
        <w:t>For SIGNATURE BPO SERVICES</w:t>
      </w:r>
    </w:p>
    <w:p w:rsidR="002E55A1" w:rsidRDefault="002E55A1" w:rsidP="002E55A1"/>
    <w:p w:rsidR="002E55A1" w:rsidRDefault="002E55A1" w:rsidP="002E55A1">
      <w:r>
        <w:t>Authorised Signatory.</w:t>
      </w:r>
    </w:p>
    <w:p w:rsidR="002E55A1" w:rsidRDefault="002E55A1" w:rsidP="002E55A1"/>
    <w:p w:rsidR="002E55A1" w:rsidRDefault="002E55A1" w:rsidP="002E55A1"/>
    <w:p w:rsidR="002E55A1" w:rsidRPr="002E55A1" w:rsidRDefault="002E55A1" w:rsidP="002E55A1"/>
    <w:sectPr w:rsidR="002E55A1" w:rsidRPr="002E55A1" w:rsidSect="00616566">
      <w:footerReference w:type="default" r:id="rId13"/>
      <w:headerReference w:type="first" r:id="rId14"/>
      <w:footerReference w:type="first" r:id="rId15"/>
      <w:pgSz w:w="12240" w:h="15840" w:code="1"/>
      <w:pgMar w:top="72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18" w:rsidRDefault="005D4E18">
      <w:pPr>
        <w:spacing w:after="0" w:line="240" w:lineRule="auto"/>
      </w:pPr>
      <w:r>
        <w:separator/>
      </w:r>
    </w:p>
    <w:p w:rsidR="005D4E18" w:rsidRDefault="005D4E18"/>
  </w:endnote>
  <w:endnote w:type="continuationSeparator" w:id="0">
    <w:p w:rsidR="005D4E18" w:rsidRDefault="005D4E18">
      <w:pPr>
        <w:spacing w:after="0" w:line="240" w:lineRule="auto"/>
      </w:pPr>
      <w:r>
        <w:continuationSeparator/>
      </w:r>
    </w:p>
    <w:p w:rsidR="005D4E18" w:rsidRDefault="005D4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46A" w:rsidRDefault="00A5578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35E3DA3" wp14:editId="2E821C6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88910" cy="3954649"/>
              <wp:effectExtent l="0" t="0" r="0" b="127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910" cy="3954649"/>
                        <a:chOff x="114300" y="-9525"/>
                        <a:chExt cx="7788910" cy="3954649"/>
                      </a:xfrm>
                    </wpg:grpSpPr>
                    <wps:wsp>
                      <wps:cNvPr id="5" name="Freeform 5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2093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5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3825" y="-952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: Shape 1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57537D0-64E0-4E7C-98BF-EEDCE612E3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581144"/>
                          <a:ext cx="7779385" cy="1363980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39000</wp14:pctHeight>
              </wp14:sizeRelV>
            </wp:anchor>
          </w:drawing>
        </mc:Choice>
        <mc:Fallback>
          <w:pict>
            <v:group w14:anchorId="670DB95B" id="Group 12" o:spid="_x0000_s1026" style="position:absolute;margin-left:0;margin-top:0;width:613.3pt;height:311.4pt;z-index:251669504;mso-width-percent:1000;mso-height-percent:390;mso-position-horizontal:center;mso-position-horizontal-relative:page;mso-position-vertical:bottom;mso-position-vertical-relative:page;mso-width-percent:1000;mso-height-percent:390" coordorigin="1143,-95" coordsize="77889,3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">
              <v:shape id="Freeform 54" o:spid="_x0000_s1027" style="position:absolute;left:1143;top:220;width:77793;height:39231;rotation:180;visibility:visible;mso-wrap-style:square;v-text-anchor:top" coordsize="455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RT8QA&#10;AADaAAAADwAAAGRycy9kb3ducmV2LnhtbESPQWvCQBSE7wX/w/KEXkQ3CkaNriLFQqGHogbx+Mg+&#10;k2D2bdjdxvTfdwsFj8PMfMNsdr1pREfO15YVTCcJCOLC6ppLBfn5fbwE4QOyxsYyKfghD7vt4GWD&#10;mbYPPlJ3CqWIEPYZKqhCaDMpfVGRQT+xLXH0btYZDFG6UmqHjwg3jZwlSSoN1hwXKmzpraLifvo2&#10;Cr4un527lKkdjfJpejgu8ut8lSv1Ouz3axCB+vAM/7c/tII5/F2JN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IkU/EAAAA2gAAAA8AAAAAAAAAAAAAAAAAmAIAAGRycy9k&#10;b3ducmV2LnhtbFBLBQYAAAAABAAEAPUAAACJAwAAAAA=&#10;" path="m,260c,,,,,,455,,455,,455,,14,,,260,,260xe" fillcolor="#4b1919 [3204]" stroked="f">
                <v:path arrowok="t" o:connecttype="custom" o:connectlocs="0,3923030;0,0;7779385,0;0,3923030" o:connectangles="0,0,0,0"/>
              </v:shape>
              <v:shape id="Freeform 55" o:spid="_x0000_s1028" style="position:absolute;left:1238;top:-95;width:77794;height:39230;rotation:180;visibility:visible;mso-wrap-style:square;v-text-anchor:top" coordsize="455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KKg8QA&#10;AADaAAAADwAAAGRycy9kb3ducmV2LnhtbESPQWvCQBSE74L/YXlCL1I3epASs4aSUhAKQq0i3h7Z&#10;12zo7tuQ3cbUX+8WCj0OM/MNU5Sjs2KgPrSeFSwXGQji2uuWGwXHj9fHJxAhImu0nknBDwUot9NJ&#10;gbn2V36n4RAbkSAcclRgYuxyKUNtyGFY+I44eZ++dxiT7Bupe7wmuLNylWVr6bDltGCwo8pQ/XX4&#10;dgqYm9XtbC/jsKe32/ylsrulOSn1MBufNyAijfE//NfeaQVr+L2Sb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iioPEAAAA2gAAAA8AAAAAAAAAAAAAAAAAmAIAAGRycy9k&#10;b3ducmV2LnhtbFBLBQYAAAAABAAEAPUAAACJAwAAAAA=&#10;" path="m,260v,-5,,-5,,-5c,114,114,,255,,455,,455,,455,,14,,,260,,260xe" fillcolor="#ffd966 [3205]" stroked="f">
                <v:path arrowok="t" o:connecttype="custom" o:connectlocs="0,3923030;0,3847587;4359875,0;7779385,0;0,3923030" o:connectangles="0,0,0,0,0"/>
              </v:shape>
              <v:shape id="Freeform: Shape 14" o:spid="_x0000_s1029" style="position:absolute;left:1143;top:25811;width:77793;height:13640;rotation:180;visibility:visible;mso-wrap-style:square;v-text-anchor:top" coordsize="7779656,1364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v0r4A&#10;AADbAAAADwAAAGRycy9kb3ducmV2LnhtbERPzYrCMBC+C75DGMGbpivqLl1TEaXiTbT7AEMz25Y2&#10;k9LEWt/eCIK3+fh+Z7MdTCN66lxlWcHXPAJBnFtdcaHgL0tnPyCcR9bYWCYFD3KwTcajDcba3vlC&#10;/dUXIoSwi1FB6X0bS+nykgy6uW2JA/dvO4M+wK6QusN7CDeNXETRWhqsODSU2NK+pLy+3oyCTJ/d&#10;AVOzPF64Pkbfg0yztldqOhl2vyA8Df4jfrtPOsxfweuXcIBM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879K+AAAA2wAAAA8AAAAAAAAAAAAAAAAAmAIAAGRycy9kb3ducmV2&#10;LnhtbFBLBQYAAAAABAAEAPUAAACDAwAAAAA=&#10;" path="m7779656,1364203l,,7779656,r,1364203xe" fillcolor="#85cdc1 [3206]" stroked="f">
                <v:path arrowok="t" o:connecttype="custom" o:connectlocs="7779385,1363980;0,0;7779385,0" o:connectangles="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18" w:rsidRDefault="005D4E18">
      <w:pPr>
        <w:spacing w:after="0" w:line="240" w:lineRule="auto"/>
      </w:pPr>
      <w:r>
        <w:separator/>
      </w:r>
    </w:p>
    <w:p w:rsidR="005D4E18" w:rsidRDefault="005D4E18"/>
  </w:footnote>
  <w:footnote w:type="continuationSeparator" w:id="0">
    <w:p w:rsidR="005D4E18" w:rsidRDefault="005D4E18">
      <w:pPr>
        <w:spacing w:after="0" w:line="240" w:lineRule="auto"/>
      </w:pPr>
      <w:r>
        <w:continuationSeparator/>
      </w:r>
    </w:p>
    <w:p w:rsidR="005D4E18" w:rsidRDefault="005D4E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20EBA3A" id="Group 1" o:spid="_x0000_s1026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">
              <v:shape id="Freeform 6" o:spid="_x0000_s1027" style="position:absolute;width:77724;height:37201;visibility:visible;mso-wrap-style:square;v-text-anchor:top" coordsize="872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MVcUA&#10;AADbAAAADwAAAGRycy9kb3ducmV2LnhtbESPQWsCMRSE74X+h/AKvRTNusUqq1FsoVDwtNaLt8fm&#10;uZt287Ikqab+elMoeBxm5htmuU62FyfywThWMBkXIIgbpw23Cvaf76M5iBCRNfaOScEvBViv7u+W&#10;WGl35ppOu9iKDOFQoYIuxqGSMjQdWQxjNxBn7+i8xZilb6X2eM5w28uyKF6kRcN5ocOB3jpqvnc/&#10;VsH09am+7GfbQ/GcyvqrTObijVHq8SFtFiAipXgL/7c/tIJyCn9f8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98xVxQAAANsAAAAPAAAAAAAAAAAAAAAAAJgCAABkcnMv&#10;ZG93bnJldi54bWxQSwUGAAAAAAQABAD1AAAAigM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6dp8QA&#10;AADbAAAADwAAAGRycy9kb3ducmV2LnhtbESPQWvCQBSE70L/w/IKvZS6MaDUNBspraHqrVp6fmSf&#10;STD7Nu5uNf57Vyh4HGbmGyZfDKYTJ3K+taxgMk5AEFdWt1wr+NmVL68gfEDW2FkmBRfysCgeRjlm&#10;2p75m07bUIsIYZ+hgiaEPpPSVw0Z9GPbE0dvb53BEKWrpXZ4jnDTyTRJZtJgy3GhwZ4+GqoO2z+j&#10;wB7LT1q61e9kOZRfz3O9Pm66qVJPj8P7G4hAQ7iH/9srrSBN4fYl/gB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unafEAAAA2wAAAA8AAAAAAAAAAAAAAAAAmAIAAGRycy9k&#10;b3ducmV2LnhtbFBLBQYAAAAABAAEAPUAAACJAw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Sc8MA&#10;AADbAAAADwAAAGRycy9kb3ducmV2LnhtbESPQWvCQBSE74X+h+UVems2WrEa3YRiKerRtIceH9ln&#10;Err7NmTXJP33XUHwOMzMN8y2mKwRA/W+daxglqQgiCunW64VfH99vqxA+ICs0TgmBX/kocgfH7aY&#10;aTfyiYYy1CJC2GeooAmhy6T0VUMWfeI64uidXW8xRNnXUvc4Rrg1cp6mS2mx5bjQYEe7hqrf8mIV&#10;uBWPx7elGT+62eu6GuzP3qwPSj0/Te8bEIGmcA/f2getYL6A65f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lSc8MAAADbAAAADwAAAAAAAAAAAAAAAACYAgAAZHJzL2Rv&#10;d25yZXYueG1sUEsFBgAAAAAEAAQA9QAAAIgD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BMMYA&#10;AADbAAAADwAAAGRycy9kb3ducmV2LnhtbESPT2vCQBTE74V+h+UJXqRuTKHU6ColUOqhYP0D1tsj&#10;+8wGs29jdtX47buC0OMwM79hpvPO1uJCra8cKxgNExDEhdMVlwq2m8+XdxA+IGusHZOCG3mYz56f&#10;pphpd+UVXdahFBHCPkMFJoQmk9IXhiz6oWuIo3dwrcUQZVtK3eI1wm0t0yR5kxYrjgsGG8oNFcf1&#10;2SoYf634NBgvze7nuPv9zge3/TnNler3uo8JiEBd+A8/2gut4DWF+5f4A+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pBMMYAAADbAAAADwAAAAAAAAAAAAAAAACYAgAAZHJz&#10;L2Rvd25yZXYueG1sUEsFBgAAAAAEAAQA9QAAAIsD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zosUA&#10;AADbAAAADwAAAGRycy9kb3ducmV2LnhtbESPQWvCQBSE74L/YXmCF9GNLYqkbkIr1VY8iLbQ6yP7&#10;TILZtyG7xrS/visIHoeZ+YZZpp2pREuNKy0rmE4iEMSZ1SXnCr6/1uMFCOeRNVaWScEvOUiTfm+J&#10;sbZXPlB79LkIEHYxKii8r2MpXVaQQTexNXHwTrYx6INscqkbvAa4qeRTFM2lwZLDQoE1rQrKzseL&#10;UeD+3E+2vcx27Uc+eis3a7nav7dKDQfd6wsIT51/hO/tT63geQq3L+EHy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rOixQAAANsAAAAPAAAAAAAAAAAAAAAAAJgCAABkcnMv&#10;ZG93bnJldi54bWxQSwUGAAAAAAQABAD1AAAAigM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nRvMQA&#10;AADbAAAADwAAAGRycy9kb3ducmV2LnhtbESPzW6DMBCE75XyDtZW6q0x9IBaEoPSKI3aI/k55LbB&#10;GyDBa4RdoG9fV6qU42h2vtlZ5pNpxUC9aywriOcRCOLS6oYrBYf9x/MrCOeRNbaWScEPOciz2cMS&#10;U21HLmjY+UoECLsUFdTed6mUrqzJoJvbjjh4F9sb9EH2ldQ9jgFuWvkSRYk02HBoqLGjdU3lbfdt&#10;whvHt1gfzn7rNl+n5rLlIt5c35V6epxWCxCeJn8//k9/agVJDH9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50bzEAAAA2wAAAA8AAAAAAAAAAAAAAAAAmAIAAGRycy9k&#10;b3ducmV2LnhtbFBLBQYAAAAABAAEAPUAAACJAw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/9cEA&#10;AADbAAAADwAAAGRycy9kb3ducmV2LnhtbERPy2oCMRTdF/oP4Qrd1YxVZBiNIqUFKW58Fbq7TK6T&#10;wcnNkGR06tebheDycN7zZW8bcSEfascKRsMMBHHpdM2VgsP++z0HESKyxsYxKfinAMvF68scC+2u&#10;vKXLLlYihXAoUIGJsS2kDKUhi2HoWuLEnZy3GBP0ldQeryncNvIjy6bSYs2pwWBLn4bK866zCpy5&#10;jahbf3U/Ez/OV3+Hsj3+bpR6G/SrGYhIfXyKH+61VjBO69OX9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gf/XBAAAA2wAAAA8AAAAAAAAAAAAAAAAAmAIAAGRycy9kb3du&#10;cmV2LnhtbFBLBQYAAAAABAAEAPUAAACGAw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h+8YA&#10;AADbAAAADwAAAGRycy9kb3ducmV2LnhtbESP3WrCQBSE74W+w3IKvdNNW5WSupFSKBVBxFjt7SF7&#10;8oPZsyG7JtGnd4VCL4eZ+YZZLAdTi45aV1lW8DyJQBBnVldcKPjZf43fQDiPrLG2TAou5GCZPIwW&#10;GGvb84661BciQNjFqKD0vomldFlJBt3ENsTBy21r0AfZFlK32Ae4qeVLFM2lwYrDQokNfZaUndKz&#10;UfD6252K+rjebPeHnUyv39s+neVKPT0OH+8gPA3+P/zXXmkF8yncv4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Oh+8YAAADbAAAADwAAAAAAAAAAAAAAAACYAgAAZHJz&#10;L2Rvd25yZXYueG1sUEsFBgAAAAAEAAQA9QAAAIsD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CC"/>
    <w:rsid w:val="000015F8"/>
    <w:rsid w:val="000115CE"/>
    <w:rsid w:val="000828F4"/>
    <w:rsid w:val="000F1B5C"/>
    <w:rsid w:val="000F51EC"/>
    <w:rsid w:val="000F7122"/>
    <w:rsid w:val="00114A27"/>
    <w:rsid w:val="001B4EEF"/>
    <w:rsid w:val="001B689C"/>
    <w:rsid w:val="00200635"/>
    <w:rsid w:val="00212EDE"/>
    <w:rsid w:val="00254E0D"/>
    <w:rsid w:val="002C6B6C"/>
    <w:rsid w:val="002D4AD6"/>
    <w:rsid w:val="002E55A1"/>
    <w:rsid w:val="0038000D"/>
    <w:rsid w:val="00385ACF"/>
    <w:rsid w:val="003F0ECC"/>
    <w:rsid w:val="00422757"/>
    <w:rsid w:val="00436E03"/>
    <w:rsid w:val="00475D96"/>
    <w:rsid w:val="00477474"/>
    <w:rsid w:val="00480B7F"/>
    <w:rsid w:val="004A1893"/>
    <w:rsid w:val="004C4A44"/>
    <w:rsid w:val="005125BB"/>
    <w:rsid w:val="005264AB"/>
    <w:rsid w:val="00537F9C"/>
    <w:rsid w:val="0055629A"/>
    <w:rsid w:val="00572222"/>
    <w:rsid w:val="005D3DA6"/>
    <w:rsid w:val="005D4E18"/>
    <w:rsid w:val="00616566"/>
    <w:rsid w:val="00642E91"/>
    <w:rsid w:val="006C4176"/>
    <w:rsid w:val="006F19D3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8D2FB5"/>
    <w:rsid w:val="0090401D"/>
    <w:rsid w:val="0091183D"/>
    <w:rsid w:val="00912A0A"/>
    <w:rsid w:val="00930B2F"/>
    <w:rsid w:val="009468D3"/>
    <w:rsid w:val="00A17117"/>
    <w:rsid w:val="00A5578C"/>
    <w:rsid w:val="00A763AE"/>
    <w:rsid w:val="00AC1A6E"/>
    <w:rsid w:val="00B40F1A"/>
    <w:rsid w:val="00B6148D"/>
    <w:rsid w:val="00B63133"/>
    <w:rsid w:val="00BC0F0A"/>
    <w:rsid w:val="00C11980"/>
    <w:rsid w:val="00C37964"/>
    <w:rsid w:val="00C654AE"/>
    <w:rsid w:val="00CB0809"/>
    <w:rsid w:val="00CF46CA"/>
    <w:rsid w:val="00D04123"/>
    <w:rsid w:val="00D06525"/>
    <w:rsid w:val="00D149F1"/>
    <w:rsid w:val="00D36106"/>
    <w:rsid w:val="00D366A4"/>
    <w:rsid w:val="00D62522"/>
    <w:rsid w:val="00DC7840"/>
    <w:rsid w:val="00DF3B57"/>
    <w:rsid w:val="00E10E4B"/>
    <w:rsid w:val="00E371DE"/>
    <w:rsid w:val="00E5646A"/>
    <w:rsid w:val="00E83282"/>
    <w:rsid w:val="00EC5C21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Ind w:w="0" w:type="dxa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Ind w:w="0" w:type="dxa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Ind w:w="0" w:type="dxa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Ind w:w="0" w:type="dxa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Ind w:w="0" w:type="dxa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Ind w:w="0" w:type="dxa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Ind w:w="0" w:type="dxa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Ind w:w="0" w:type="dxa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Ind w:w="0" w:type="dxa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Ind w:w="0" w:type="dxa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Ind w:w="0" w:type="dxa"/>
      <w:tblBorders>
        <w:top w:val="single" w:sz="8" w:space="0" w:color="4B1919" w:themeColor="accent1"/>
        <w:bottom w:val="single" w:sz="8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Ind w:w="0" w:type="dxa"/>
      <w:tblBorders>
        <w:top w:val="single" w:sz="8" w:space="0" w:color="FFD966" w:themeColor="accent2"/>
        <w:bottom w:val="single" w:sz="8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Ind w:w="0" w:type="dxa"/>
      <w:tblBorders>
        <w:top w:val="single" w:sz="8" w:space="0" w:color="85CDC1" w:themeColor="accent3"/>
        <w:bottom w:val="single" w:sz="8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Ind w:w="0" w:type="dxa"/>
      <w:tblBorders>
        <w:top w:val="single" w:sz="8" w:space="0" w:color="3B3838" w:themeColor="accent4"/>
        <w:bottom w:val="single" w:sz="8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Ind w:w="0" w:type="dxa"/>
      <w:tblBorders>
        <w:top w:val="single" w:sz="8" w:space="0" w:color="FFFFFF" w:themeColor="accent5"/>
        <w:bottom w:val="single" w:sz="8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8" w:space="0" w:color="FFFFFF" w:themeColor="accent6"/>
        <w:bottom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Ind w:w="0" w:type="dxa"/>
      <w:tblBorders>
        <w:top w:val="single" w:sz="4" w:space="0" w:color="4B1919" w:themeColor="accent1"/>
        <w:bottom w:val="single" w:sz="4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Ind w:w="0" w:type="dxa"/>
      <w:tblBorders>
        <w:top w:val="single" w:sz="4" w:space="0" w:color="FFD966" w:themeColor="accent2"/>
        <w:bottom w:val="single" w:sz="4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Ind w:w="0" w:type="dxa"/>
      <w:tblBorders>
        <w:top w:val="single" w:sz="4" w:space="0" w:color="85CDC1" w:themeColor="accent3"/>
        <w:bottom w:val="single" w:sz="4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Ind w:w="0" w:type="dxa"/>
      <w:tblBorders>
        <w:top w:val="single" w:sz="4" w:space="0" w:color="3B3838" w:themeColor="accent4"/>
        <w:bottom w:val="single" w:sz="4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Ind w:w="0" w:type="dxa"/>
      <w:tblBorders>
        <w:top w:val="single" w:sz="4" w:space="0" w:color="FFFFFF" w:themeColor="accent5"/>
        <w:bottom w:val="single" w:sz="4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4" w:space="0" w:color="FFFFFF" w:themeColor="accent6"/>
        <w:bottom w:val="single" w:sz="4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1919" w:themeColor="accent1"/>
        <w:bottom w:val="single" w:sz="8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D966" w:themeColor="accent2"/>
        <w:bottom w:val="single" w:sz="8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CDC1" w:themeColor="accent3"/>
        <w:bottom w:val="single" w:sz="8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B3838" w:themeColor="accent4"/>
        <w:bottom w:val="single" w:sz="8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5"/>
        <w:bottom w:val="single" w:sz="8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6"/>
        <w:bottom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Earth%20ton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BB761-78D2-4EBB-A751-2A944E0C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Earth tones letterhead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2019-05-16T15:45:00Z</dcterms:created>
  <dcterms:modified xsi:type="dcterms:W3CDTF">2019-05-16T16:24:00Z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